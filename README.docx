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改进yolo11-AIFI等200+全套创新点大全：行人和斑马线检测系统源码＆数据集全套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安全问题日益凸显，尤其是行人和斑马线的安全问题引起了广泛关注。行人作为交通参与者之一，其安全性直接关系到城市交通的和谐与稳定。近年来，智能交通系统的快速发展为行人和斑马线的检测提供了新的解决方案。YOLO（You Only Look Once）系列模型因其高效的实时检测能力而受到青睐，其中YOLOv11作为最新版本，进一步提升了检测精度和速度，成为行人和斑马线检测的理想选择。</w:t>
        <w:br/>
        <w:br/>
        <w:t>本研究旨在基于改进的YOLOv11模型，构建一个高效的行人和斑马线检测系统。通过利用4500张图像的数据集，该系统将能够有效识别行人和斑马线，为交通管理和安全监控提供重要支持。数据集中包含的“person”和“zebra crossing”两个类别，能够帮助模型学习到行人与斑马线的特征，从而提高检测的准确性和鲁棒性。</w:t>
        <w:br/>
        <w:br/>
        <w:t>此外，随着深度学习技术的不断进步，改进YOLOv11模型不仅可以提高检测精度，还能在复杂的交通环境中实现实时监控。这对于减少交通事故、提高行人过马路的安全性具有重要意义。通过本研究，期望能够为智能交通系统的建设提供理论支持和技术保障，为城市交通安全管理提供有效的解决方案，从而推动智慧城市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是为了解决特定领域内的图像识别和分类问题而精心构建的。该数据集包含了来自多个来源的高质量图像，涵盖了多种类别和场景，旨在为深度学习模型的训练提供丰富的样本支持。数据集中的图像经过严格筛选和标注，确保每一张图像都具备准确的标签信息，以便于后续的模型训练和评估。</w:t>
        <w:br/>
        <w:br/>
        <w:t>数据集的构建过程遵循了标准的数据采集和处理流程。首先，通过网络爬虫技术从多个开放资源中获取了大量的图像数据，随后对这些图像进行了去重和清洗，以保证数据的独特性和有效性。接着，专业的标注团队对图像进行了详细的标注工作，确保每个类别的样本数量均衡，涵盖了不同的拍摄角度、光照条件和背景环境，从而提高模型的泛化能力。</w:t>
        <w:br/>
        <w:br/>
        <w:t>此外，为了增强数据集的多样性，我们还采用了数据增强技术，包括旋转、缩放、翻转等多种变换方式，以生成更多的训练样本。这种方法不仅丰富了数据集的内容，还有效地提高了模型在面对不同场景时的鲁棒性。</w:t>
        <w:br/>
        <w:br/>
        <w:t>数据集的设计目标是为研究人员和开发者提供一个可靠的基础，以便于他们在图像识别领域进行深入的研究和开发。通过使用该数据集，研究人员可以更好地理解不同算法在实际应用中的表现，并为未来的研究提供有价值的参考和数据支持。整体而言，本项目的数据集在质量、数量和多样性上都达到了较高的标准，期待能为相关领域的研究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2通道输入，1通道输出的卷积层</w:t>
        <w:br/>
        <w:t xml:space="preserve">        self.conv2d = nn.Conv2d(in_channels=2, out_channels=1, kernel_size=7, stride=1, padding=3)</w:t>
        <w:br/>
        <w:t xml:space="preserve">        self.sigmoid = nn.Sigmoid()  # Sigmoid激活函数</w:t>
        <w:br/>
        <w:br/>
        <w:t xml:space="preserve">    def forward(self, x):</w:t>
        <w:br/>
        <w:t xml:space="preserve">        # 计算输入的平均值和最大值</w:t>
        <w:br/>
        <w:t xml:space="preserve">        avgout = torch.mean(x, dim=1, keepdim=True)  # 平均池化</w:t>
        <w:br/>
        <w:t xml:space="preserve">        maxout, _ = torch.max(x, dim=1, keepdim=True)  # 最大池化</w:t>
        <w:br/>
        <w:t xml:space="preserve">        out = torch.cat([avgout, maxout], dim=1)  # 将平均值和最大值拼接</w:t>
        <w:br/>
        <w:t xml:space="preserve">        out = self.sigmoid(self.conv2d(out))  # 通过卷积和Sigmoid激活</w:t>
        <w:br/>
        <w:t xml:space="preserve">        return out * x  # 将注意力权重应用于输入</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MLP层</w:t>
        <w:br/>
        <w:t xml:space="preserve">        self.norm = nn.LayerNorm(output_dim // 2)  # 层归一化</w:t>
        <w:br/>
        <w:t xml:space="preserve">        self.mlp2 = nn.Linear(output_dim // 2, output_dim)  # MLP层</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可学习的参数</w:t>
        <w:br/>
        <w:br/>
        <w:t xml:space="preserve">    def forward(self, x):</w:t>
        <w:br/>
        <w:t xml:space="preserve">        x = x.permute(0, 2, 3, 1)  # 调整维度顺序</w:t>
        <w:br/>
        <w:t xml:space="preserve">        B, H, W, C = x.shape  # 获取批量大小、高度、宽度和通道数</w:t>
        <w:br/>
        <w:t xml:space="preserve">        P = self.patch_size</w:t>
        <w:br/>
        <w:br/>
        <w:t xml:space="preserve">        # 局部分支</w:t>
        <w:br/>
        <w:t xml:space="preserve">        local_patches = x.unfold(1, P, P).unfold(2, P, P)  # 提取局部patch</w:t>
        <w:br/>
        <w:t xml:space="preserve">        local_patches = local_patches.reshape(B, -1, P * P, C)  # 重塑形状</w:t>
        <w:br/>
        <w:t xml:space="preserve">        local_patches = local_patches.mean(dim=-1)  # 对每个patch进行平均</w:t>
        <w:br/>
        <w:br/>
        <w:t xml:space="preserve">        local_patches = self.mlp1(local_patches)  # 通过MLP</w:t>
        <w:br/>
        <w:t xml:space="preserve">        local_patches = self.norm(local_patches)  # 归一化</w:t>
        <w:br/>
        <w:t xml:space="preserve">        local_patches = self.mlp2(local_patches)  # 通过MLP</w:t>
        <w:br/>
        <w:br/>
        <w:t xml:space="preserve">        local_attention = F.softmax(local_patches, dim=-1)  # 计算局部注意力</w:t>
        <w:br/>
        <w:t xml:space="preserve">        local_out = local_patches * local_attention  # 应用注意力</w:t>
        <w:br/>
        <w:br/>
        <w:t xml:space="preserve">        # 计算余弦相似度</w:t>
        <w:br/>
        <w:t xml:space="preserve">        cos_sim = F.normalize(local_out, dim=-1) @ F.normalize(self.prompt[None, ..., None], dim=1)  # 计算相似度</w:t>
        <w:br/>
        <w:t xml:space="preserve">        mask = cos_sim.clamp(0, 1)  # 限制在[0, 1]范围内</w:t>
        <w:br/>
        <w:t xml:space="preserve">        local_out = local_out * mask  # 应用mask</w:t>
        <w:br/>
        <w:t xml:space="preserve">        local_out = local_out @ self.top_down_transform  # 应用变换</w:t>
        <w:br/>
        <w:br/>
        <w:t xml:space="preserve">        # 恢复形状</w:t>
        <w:br/>
        <w:t xml:space="preserve">        local_out = local_out.reshape(B, H // P, W // P, self.output_dim)  # 重塑形状</w:t>
        <w:br/>
        <w:t xml:space="preserve">        local_out = local_out.permute(0, 3, 1, 2)  # 调整维度顺序</w:t>
        <w:br/>
        <w:t xml:space="preserve">        local_out = F.interpolate(local_out, size=(H, W), mode='bilinear', align_corners=False)  # 上采样</w:t>
        <w:br/>
        <w:t xml:space="preserve">        output = self.conv(local_out)  # 通过卷积层</w:t>
        <w:br/>
        <w:br/>
        <w:t xml:space="preserve">        return output  # 返回输出</w:t>
        <w:br/>
        <w:br/>
        <w:t># 定义ECA模块</w:t>
        <w:br/>
        <w:t>class ECA(nn.Module):</w:t>
        <w:br/>
        <w:t xml:space="preserve">    def __init__(self, in_channel, gamma=2, b=1):</w:t>
        <w:br/>
        <w:t xml:space="preserve">        super(ECA, self).__init__()</w:t>
        <w:br/>
        <w:t xml:space="preserve">        k = int(abs((math.log(in_channel, 2) + b) / gamma))  # 计算卷积核大小</w:t>
        <w:br/>
        <w:t xml:space="preserve">        kernel_size = k if k % 2 else k + 1  # 确保卷积核大小为奇数</w:t>
        <w:br/>
        <w:t xml:space="preserve">        padding = kernel_size // 2  # 计算填充</w:t>
        <w:br/>
        <w:t xml:space="preserve">        self.pool = nn.AdaptiveAvgPool2d(output_size=1)  # 自适应平均池化</w:t>
        <w:br/>
        <w:t xml:space="preserve">        self.conv = nn.Sequential(  # 卷积层和Sigmoid激活</w:t>
        <w:br/>
        <w:t xml:space="preserve">            nn.Conv1d(in_channels=1, out_channels=1, kernel_size=kernel_size, padding=padding, bias=False),</w:t>
        <w:br/>
        <w:t xml:space="preserve">            nn.Sigmoid()</w:t>
        <w:br/>
        <w:t xml:space="preserve">        )</w:t>
        <w:br/>
        <w:br/>
        <w:t xml:space="preserve">    def forward(self, x):</w:t>
        <w:br/>
        <w:t xml:space="preserve">        out = self.pool(x)  # 池化</w:t>
        <w:br/>
        <w:t xml:space="preserve">        out = out.view(x.size(0), 1, x.size(1))  # 调整形状</w:t>
        <w:br/>
        <w:t xml:space="preserve">        out = self.conv(out)  # 通过卷积层</w:t>
        <w:br/>
        <w:t xml:space="preserve">        out = out.view(x.size(0), x.size(1), 1, 1)  # 恢复形状</w:t>
        <w:br/>
        <w:t xml:space="preserve">        return out * x  # 应用注意力</w:t>
        <w:br/>
        <w:br/>
        <w:t># 定义PPA模块</w:t>
        <w:br/>
        <w:t>class PPA(nn.Module):</w:t>
        <w:br/>
        <w:t xml:space="preserve">    def __init__(self, in_features, filters) -&gt; None:</w:t>
        <w:br/>
        <w:t xml:space="preserve">        super().__init__()</w:t>
        <w:br/>
        <w:t xml:space="preserve">        self.skip = Conv(in_features, filters, act=False)  # 跳跃连接</w:t>
        <w:br/>
        <w:t xml:space="preserve">        self.c1 = Conv(filters, filters, 3)  # 卷积层</w:t>
        <w:br/>
        <w:t xml:space="preserve">        self.c2 = Conv(filters, filters, 3)  # 卷积层</w:t>
        <w:br/>
        <w:t xml:space="preserve">        self.c3 = Conv(filters, filters, 3)  # 卷积层</w:t>
        <w:br/>
        <w:t xml:space="preserve">        self.sa = SpatialAttentionModule()  # 空间注意力模块</w:t>
        <w:br/>
        <w:t xml:space="preserve">        self.cn = ECA(filters)  # ECA模块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卷积</w:t>
        <w:br/>
        <w:t xml:space="preserve">        x2 = self.c2(x1)  # 卷积</w:t>
        <w:br/>
        <w:t xml:space="preserve">        x3 = self.c3(x2)  # 卷积</w:t>
        <w:br/>
        <w:t xml:space="preserve">        x = x1 + x2 + x3 + x_skip + x_lga2 + x_lga4  # 融合特征</w:t>
        <w:br/>
        <w:t xml:space="preserve">        x = self.cn(x)  # ECA</w:t>
        <w:br/>
        <w:t xml:space="preserve">        x = self.sa(x)  # 空间注意力</w:t>
        <w:br/>
        <w:t xml:space="preserve">        x = self.drop(x)  # Dropout</w:t>
        <w:br/>
        <w:t xml:space="preserve">        x = self.bn1(x)  # 批归一化</w:t>
        <w:br/>
        <w:t xml:space="preserve">        x = self.silu(x)  # SiLU激活</w:t>
        <w:br/>
        <w:t xml:space="preserve">        return x  # 返回输出</w:t>
        <w:br/>
        <w:br/>
        <w:t># 定义DASI模块</w:t>
        <w:br/>
        <w:t>class DASI(nn.Module):</w:t>
        <w:br/>
        <w:t xml:space="preserve">    def __init__(self, in_features, out_features) -&gt; None:</w:t>
        <w:br/>
        <w:t xml:space="preserve">        super().__init__()</w:t>
        <w:br/>
        <w:t xml:space="preserve">        self.bag = Bag()  # Bag模块</w:t>
        <w:br/>
        <w:t xml:space="preserve">        self.tail_conv = nn.Conv2d(out_features, out_features, 1)  # 尾部卷积</w:t>
        <w:br/>
        <w:t xml:space="preserve">        self.conv = nn.Conv2d(out_features // 2, out_features // 4, 1)  # 卷积</w:t>
        <w:br/>
        <w:t xml:space="preserve">        self.bns = nn.BatchNorm2d(out_features)  # 批归一化</w:t>
        <w:br/>
        <w:t xml:space="preserve">        self.skips = nn.Conv2d(in_features[1], out_features, 1)  # 跳跃连接</w:t>
        <w:br/>
        <w:t xml:space="preserve">        self.skips_2 = nn.Conv2d(in_features[0], out_features, 1)  # 跳跃连接</w:t>
        <w:br/>
        <w:t xml:space="preserve">        self.skips_3 = nn.Conv2d(in_features[2], out_features, kernel_size=3, stride=2, dilation=2, padding=2)  # 跳跃连接</w:t>
        <w:br/>
        <w:t xml:space="preserve">        self.silu = nn.SiLU()  # SiLU激活函数</w:t>
        <w:br/>
        <w:br/>
        <w:t xml:space="preserve">    def forward(self, x_list):</w:t>
        <w:br/>
        <w:t xml:space="preserve">        x_low, x, x_high = x_list  # 解包输入</w:t>
        <w:br/>
        <w:t xml:space="preserve">        if x_high is not None:</w:t>
        <w:br/>
        <w:t xml:space="preserve">            x_high = self.skips_3(x_high)  # 跳跃连接</w:t>
        <w:br/>
        <w:t xml:space="preserve">            x_high = torch.chunk(x_high, 4, dim=1)  # 分块</w:t>
        <w:br/>
        <w:t xml:space="preserve">        if x_low is not None:</w:t>
        <w:br/>
        <w:t xml:space="preserve">            x_low = self.skips_2(x_low)  # 跳跃连接</w:t>
        <w:br/>
        <w:t xml:space="preserve">            x_low = F.interpolate(x_low, size=[x.size(2), x.size(3)], mode='bilinear', align_corners=True)  # 上采样</w:t>
        <w:br/>
        <w:t xml:space="preserve">            x_low = torch.chunk(x_low, 4, dim=1)  # 分块</w:t>
        <w:br/>
        <w:t xml:space="preserve">        x = self.skips(x)  # 跳跃连接</w:t>
        <w:br/>
        <w:t xml:space="preserve">        x_skip = x  # 保存跳跃连接的输出</w:t>
        <w:br/>
        <w:t xml:space="preserve">        x = torch.chunk(x, 4, dim=1)  # 分块</w:t>
        <w:br/>
        <w:t xml:space="preserve">        if x_high is None:</w:t>
        <w:br/>
        <w:t xml:space="preserve">            x0 = self.conv(torch.cat((x[0], x_low[0]), dim=1))  # 融合特征</w:t>
        <w:br/>
        <w:t xml:space="preserve">            x1 = self.conv(torch.cat((x[1], x_low[1]), dim=1))  # 融合特征</w:t>
        <w:br/>
        <w:t xml:space="preserve">            x2 = self.conv(torch.cat((x[2], x_low[2]), dim=1))  # 融合特征</w:t>
        <w:br/>
        <w:t xml:space="preserve">            x3 = self.conv(torch.cat((x[3], x_low[3]), dim=1))  # 融合特征</w:t>
        <w:br/>
        <w:t xml:space="preserve">        elif x_low is None:</w:t>
        <w:br/>
        <w:t xml:space="preserve">            x0 = self.conv(torch.cat((x[0], x_high[0]), dim=1))  # 融合特征</w:t>
        <w:br/>
        <w:t xml:space="preserve">            x1 = self.conv(torch.cat((x[0], x_high[1]), dim=1))  # 融合特征</w:t>
        <w:br/>
        <w:t xml:space="preserve">            x2 = self.conv(torch.cat((x[0], x_high[2]), dim=1))  # 融合特征</w:t>
        <w:br/>
        <w:t xml:space="preserve">            x3 = self.conv(torch.cat((x[0], x_high[3]), dim=1))  # 融合特征</w:t>
        <w:br/>
        <w:t xml:space="preserve">        else:</w:t>
        <w:br/>
        <w:t xml:space="preserve">            x0 = self.bag(x_low[0], x_high[0], x[0])  # Bag模块</w:t>
        <w:br/>
        <w:t xml:space="preserve">            x1 = self.bag(x_low[1], x_high[1], x[1])  # Bag模块</w:t>
        <w:br/>
        <w:t xml:space="preserve">            x2 = self.bag(x_low[2], x_high[2], x[2])  # Bag模块</w:t>
        <w:br/>
        <w:t xml:space="preserve">            x3 = self.bag(x_low[3], x_high[3], x[3])  # Bag模块</w:t>
        <w:br/>
        <w:br/>
        <w:t xml:space="preserve">        x = torch.cat((x0, x1, x2, x3), dim=1)  # 拼接特征</w:t>
        <w:br/>
        <w:t xml:space="preserve">        x = self.tail_conv(x)  # 尾部卷积</w:t>
        <w:br/>
        <w:t xml:space="preserve">        x += x_skip  # 残差连接</w:t>
        <w:br/>
        <w:t xml:space="preserve">        x = self.bns(x)  # 批归一化</w:t>
        <w:br/>
        <w:t xml:space="preserve">        x = self.silu(x)  # SiLU激活</w:t>
        <w:br/>
        <w:t xml:space="preserve">        return x  # 返回输出</w:t>
        <w:br/>
        <w:t>```</w:t>
        <w:br/>
        <w:br/>
        <w:t>### 代码核心部分总结：</w:t>
        <w:br/>
        <w:t>1. **空间注意力模块** (`SpatialAttentionModule`): 通过平均池化和最大池化生成注意力权重，并应用于输入特征。</w:t>
        <w:br/>
        <w:t>2. **局部-全局注意力模块** (`LocalGlobalAttention`): 提取局部特征并计算全局注意力，结合可学习的参数进行特征变换。</w:t>
        <w:br/>
        <w:t>3. **ECA模块** (`ECA`): 通过自适应平均池化和卷积生成通道注意力。</w:t>
        <w:br/>
        <w:t>4. **PPA模块** (`PPA`): 结合多个卷积层、注意力模块和跳跃连接，融合多层特征。</w:t>
        <w:br/>
        <w:t>5. **DASI模块** (`DASI`): 通过Bag模块融合不同层次的特征，并使用卷积和激活函数进行处理。```</w:t>
      </w:r>
    </w:p>
    <w:p>
      <w:pPr>
        <w:spacing w:line="240" w:lineRule="auto"/>
        <w:jc w:val="left"/>
      </w:pPr>
      <w:r>
        <w:rPr>
          <w:rFonts w:ascii="Times New Roman" w:hAnsi="Times New Roman" w:eastAsia="宋体"/>
          <w:color w:val="000000"/>
          <w:sz w:val="24"/>
        </w:rPr>
        <w:t>这个文件 `hcfnet.py` 定义了一个深度学习模型的多个模块，主要用于图像处理任务。该模型使用了多种注意力机制和卷积操作，以增强特征提取的能力。以下是对代码的逐部分分析。</w:t>
        <w:br/>
        <w:br/>
        <w:t>首先，导入了必要的库，包括 `math`、`torch` 及其子模块 `nn` 和 `functional`，以及自定义的 `Conv` 模块。接着，定义了一个 `SpatialAttentionModule` 类，它实现了空间注意力机制。该模块通过计算输入特征图的平均值和最大值，生成一个注意力图，然后通过卷积和 Sigmoid 激活函数对输入进行加权，从而突出重要特征。</w:t>
        <w:br/>
        <w:br/>
        <w:t>接下来是 `LocalGlobalAttention` 类。这个模块结合了局部和全局特征的提取。它首先将输入特征图划分为小块（patches），然后通过多层感知机（MLP）处理这些小块，计算局部注意力。局部特征经过归一化后与一个可学习的提示向量进行余弦相似度计算，生成掩码以进一步调整特征。最后，通过插值恢复特征图的原始尺寸，并使用卷积层输出结果。</w:t>
        <w:br/>
        <w:br/>
        <w:t>然后是 `ECA` 类，它实现了有效的通道注意力机制。该模块通过自适应平均池化和一维卷积生成通道权重，并通过 Sigmoid 激活函数进行归一化，最后将这些权重应用于输入特征图，以增强重要通道的特征。</w:t>
        <w:br/>
        <w:br/>
        <w:t>`PPA` 类是一个更复杂的模块，结合了之前定义的多个组件。它使用了跳跃连接（skip connection）来融合不同层的特征，并通过多个卷积层和注意力模块处理输入。最后，经过批归一化和激活函数处理后，输出最终的特征图。</w:t>
        <w:br/>
        <w:br/>
        <w:t>`Bag` 类是一个简单的模块，主要用于在不同特征之间进行加权融合。它通过计算边缘注意力，结合输入特征图和高层特征图，生成最终的输出。</w:t>
        <w:br/>
        <w:br/>
        <w:t>最后，`DASI` 类整合了多个输入特征图，使用跳跃连接和卷积操作进行特征融合。它通过不同的卷积层处理高、低分辨率特征，并在必要时进行插值。最终，所有处理后的特征图被合并，并通过尾部卷积和批归一化处理，输出最终结果。</w:t>
        <w:br/>
        <w:br/>
        <w:t>整体来看，这个文件实现了一个具有多种注意力机制和特征融合策略的深度学习模型，旨在提高图像处理任务中的特征提取和表示能力。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w:t>
        <w:br/>
        <w:t xml:space="preserve">    自定义的层归一化（Layer Normalization）类，支持两种数据格式：channels_last（默认）和 channels_first。</w:t>
        <w:br/>
        <w:t xml:space="preserve">    channels_last 对应输入形状为 (batch_size, height, width, channels)，</w:t>
        <w:br/>
        <w:t xml:space="preserve">    而 channels_first 对应输入形状为 (batch_size,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w:t>
        <w:br/>
        <w:t xml:space="preserve">    ConvNeXtV2的基本模块，包含深度可分离卷积、归一化、激活函数等。</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self.dwconv = nn.Conv2d(dim, dim, kernel_size=7, padding=3, groups=dim)  # 深度可分离卷积</w:t>
        <w:br/>
        <w:t xml:space="preserve">        self.norm = LayerNorm(dim, eps=1e-6)  # 层归一化</w:t>
        <w:br/>
        <w:t xml:space="preserve">        self.pwconv1 = nn.Linear(dim, 4 * dim)  # 1x1卷积（使用线性层实现）</w:t>
        <w:br/>
        <w:t xml:space="preserve">        self.act = nn.GELU()  # GELU激活函数</w:t>
        <w:br/>
        <w:t xml:space="preserve">        self.pwconv2 = nn.Linear(4 * dim, dim)  # 1x1卷积（使用线性层实现）</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self.norm(x.permute(0, 2, 3, 1))  # 归一化，调整维度顺序</w:t>
        <w:br/>
        <w:t xml:space="preserve">        x = self.pwconv1(x)  # 第一个1x1卷积</w:t>
        <w:br/>
        <w:t xml:space="preserve">        x = self.act(x)  # 激活</w:t>
        <w:br/>
        <w:t xml:space="preserve">        x = self.pwconv2(x)  # 第二个1x1卷积</w:t>
        <w:br/>
        <w:t xml:space="preserve">        x = x.permute(0, 3, 1, 2)  # 恢复维度顺序</w:t>
        <w:br/>
        <w:br/>
        <w:t xml:space="preserve">        x = input + self.drop_path(x)  # 残差连接</w:t>
        <w:br/>
        <w:t xml:space="preserve">        return x</w:t>
        <w:br/>
        <w:br/>
        <w:t>class ConvNeXtV2(nn.Module):</w:t>
        <w:br/>
        <w:t xml:space="preserve">    """ </w:t>
        <w:br/>
        <w:t xml:space="preserve">    ConvNeXt V2模型定义。</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self.downsample_layers = nn.ModuleList()  # 存储下采样层</w:t>
        <w:br/>
        <w:t xml:space="preserve">        # 定义stem层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存储特征分辨率阶段</w:t>
        <w:br/>
        <w:t xml:space="preserve">        dp_rates = [x.item() for x in torch.linspace(0, drop_path_rate, sum(depths))] </w:t>
        <w:br/>
        <w:t xml:space="preserve">        cur = 0</w:t>
        <w:br/>
        <w:t xml:space="preserve">        # 添加每个阶段的块</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 前向传播函数 """</w:t>
        <w:br/>
        <w:t xml:space="preserve">        for i in range(4):</w:t>
        <w:br/>
        <w:t xml:space="preserve">            x = self.downsample_layers[i](x)  # 下采样</w:t>
        <w:br/>
        <w:t xml:space="preserve">            x = self.stages[i](x)  # 通过当前阶段的块</w:t>
        <w:br/>
        <w:t xml:space="preserve">        return x  # 返回最后的特征图</w:t>
        <w:br/>
        <w:t>```</w:t>
        <w:br/>
        <w:br/>
        <w:t>### 代码核心部分说明：</w:t>
        <w:br/>
        <w:t>1. **LayerNorm**: 自定义的层归一化实现，支持不同的数据格式。</w:t>
        <w:br/>
        <w:t>2. **Block**: ConvNeXtV2的基本构建块，包含深度可分离卷积、归一化、激活函数和残差连接。</w:t>
        <w:br/>
        <w:t>3. **ConvNeXtV2**: 整个模型的结构，包含下采样层和多个阶段，每个阶段由多个Block组成。模型的前向传播过程也在此定义。```</w:t>
      </w:r>
    </w:p>
    <w:p>
      <w:pPr>
        <w:spacing w:line="240" w:lineRule="auto"/>
        <w:jc w:val="left"/>
      </w:pPr>
      <w:r>
        <w:rPr>
          <w:rFonts w:ascii="Times New Roman" w:hAnsi="Times New Roman" w:eastAsia="宋体"/>
          <w:color w:val="000000"/>
          <w:sz w:val="24"/>
        </w:rPr>
        <w:t>这个程序文件 `convnextv2.py` 实现了 ConvNeXt V2 模型的结构，主要用于计算机视觉任务，特别是图像分类。文件中包含了多个类和函数，构成了整个模型的架构。</w:t>
        <w:br/>
        <w:br/>
        <w:t>首先，文件引入了必要的库，包括 PyTorch 及其相关模块，此外还引入了 NumPy 和一些来自 timm 库的工具函数。文件的开头定义了一些模型的名称，便于后续调用。</w:t>
        <w:br/>
        <w:br/>
        <w:t>接下来，定义了一个 `LayerNorm` 类，它实现了层归一化功能，支持两种数据格式：`channels_last` 和 `channels_first`。该类在初始化时接收归一化的形状、一个小的 epsilon 值用于数值稳定性，以及数据格式。前向传播时，根据输入数据的格式选择不同的归一化方法。</w:t>
        <w:br/>
        <w:br/>
        <w:t>然后是 `GRN` 类，代表全局响应归一化层。这个层的主要功能是对输入进行归一化处理，并通过可学习的参数 `gamma` 和 `beta` 调整输出。</w:t>
        <w:br/>
        <w:br/>
        <w:t>接着定义了 `Block` 类，表示 ConvNeXt V2 的基本构建块。每个块包含一个深度可分离卷积层、层归一化、点卷积、激活函数（GELU）、GRN 和另一个点卷积。该块还实现了随机深度（Drop Path）机制，以增强模型的泛化能力。</w:t>
        <w:br/>
        <w:br/>
        <w:t>`ConvNeXtV2` 类是整个模型的核心。它接收输入通道数、分类头的类别数、每个阶段的块数、特征维度、随机深度率和分类器权重的初始化缩放值等参数。在初始化中，模型首先构建了一个 stem 层和多个下采样层，然后构建了四个特征分辨率阶段，每个阶段由多个残差块组成。最后，模型还定义了一个层归一化层和一个线性分类头。</w:t>
        <w:br/>
        <w:br/>
        <w:t>模型的权重初始化通过 `_init_weights` 方法实现，主要针对卷积层和线性层进行初始化。前向传播方法 `forward` 依次通过下采样层和特征阶段，并将每个阶段的输出保存到一个列表中。</w:t>
        <w:br/>
        <w:br/>
        <w:t>文件中还定义了一个 `update_weight` 函数，用于更新模型的权重字典。这个函数会检查权重字典中的每个键是否存在于模型字典中，并且形状是否匹配，如果匹配则更新。</w:t>
        <w:br/>
        <w:br/>
        <w:t>最后，文件提供了一系列函数（如 `convnextv2_atto`、`convnextv2_femto` 等），用于创建不同规模的 ConvNeXt V2 模型。这些函数可以选择性地加载预训练权重，方便用户根据需求构建模型。</w:t>
        <w:br/>
        <w:br/>
        <w:t>总体来说，这个文件实现了一个灵活且可扩展的 ConvNeXt V2 模型，适用于多种计算机视觉任务。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温度参数，用于控制注意力的平滑程度</w:t>
        <w:br/>
        <w:br/>
        <w:t xml:space="preserve">        # 定义网络层</w:t>
        <w:br/>
        <w:t xml:space="preserve">        self.avgpool = nn.AdaptiveAvgPool2d(1)  # 自适应平均池化</w:t>
        <w:br/>
        <w:t xml:space="preserve">        self.fc = nn.Conv2d(in_planes, attention_channel, 1, bias=False)  # 全连接层</w:t>
        <w:br/>
        <w:t xml:space="preserve">        self.bn = nn.BatchNorm2d(attention_channel)  # 批归一化</w:t>
        <w:br/>
        <w:t xml:space="preserve">        self.relu = nn.ReLU(inplace=True)  # ReLU激活函数</w:t>
        <w:br/>
        <w:br/>
        <w:t xml:space="preserve">        # 通道注意力</w:t>
        <w:br/>
        <w:t xml:space="preserve">        self.channel_fc = nn.Conv2d(attention_channel, in_planes, 1, bias=True)</w:t>
        <w:br/>
        <w:t xml:space="preserve">        self.func_channel = self.get_channel_attention</w:t>
        <w:br/>
        <w:br/>
        <w:t xml:space="preserve">        # 过滤器注意力</w:t>
        <w:br/>
        <w:t xml:space="preserve">        if in_planes == groups and in_planes == out_planes:  # 深度可分离卷积</w:t>
        <w:br/>
        <w:t xml:space="preserve">            self.func_filter = self.skip</w:t>
        <w:br/>
        <w:t xml:space="preserve">        else:</w:t>
        <w:br/>
        <w:t xml:space="preserve">            self.filter_fc = nn.Conv2d(attention_channel, out_planes, 1, bias=True)</w:t>
        <w:br/>
        <w:t xml:space="preserve">            self.func_filter = self.get_filter_attention</w:t>
        <w:br/>
        <w:br/>
        <w:t xml:space="preserve">        # 空间注意力</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核心注意力</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跳过操作，返回1</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计算核心注意力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自适应平均池化</w:t>
        <w:br/>
        <w:t xml:space="preserve">        x = self.fc(x)  # 全连接层</w:t>
        <w:br/>
        <w:t xml:space="preserve">        x = self.bn(x)  # 批归一化</w:t>
        <w:br/>
        <w:t xml:space="preserve">        x = self.relu(x)  # ReLU激活</w:t>
        <w:br/>
        <w:t xml:space="preserve">        return self.func_channel(x), self.func_filter(x), self.func_spatial(x), self.func_kernel(x)  # 返回各类注意力</w:t>
        <w:br/>
        <w:br/>
        <w:t>class AdaptiveDilatedConv(nn.Module):</w:t>
        <w:br/>
        <w:t xml:space="preserve">    """自适应扩张卷积类，封装了可调节的卷积操作"""</w:t>
        <w:br/>
        <w:br/>
        <w:t xml:space="preserve">    def __init__(self, in_channels, out_channels, kernel_size, stride=1, padding=0, dilation=1, groups=1, bias=True):</w:t>
        <w:br/>
        <w:t xml:space="preserve">        super(AdaptiveDilatedConv, self).__init__()</w:t>
        <w:br/>
        <w:t xml:space="preserve">        # 初始化卷积层</w:t>
        <w:br/>
        <w:t xml:space="preserve">        self.conv = nn.Conv2d(in_channels, out_channels, kernel_size, stride=stride, padding=padding, dilation=dilation, groups=groups, bias=bias)</w:t>
        <w:br/>
        <w:t xml:space="preserve">        self.omni_attention = OmniAttention(in_planes=in_channels, out_planes=out_channels, kernel_size=kernel_size)  # 实例化OmniAttention</w:t>
        <w:br/>
        <w:br/>
        <w:t xml:space="preserve">    def forward(self, x):</w:t>
        <w:br/>
        <w:t xml:space="preserve">        # 前向传播</w:t>
        <w:br/>
        <w:t xml:space="preserve">        attention_outputs = self.omni_attention(x)  # 计算注意力</w:t>
        <w:br/>
        <w:t xml:space="preserve">        x = self.conv(x)  # 进行卷积操作</w:t>
        <w:br/>
        <w:t xml:space="preserve">        # 将注意力应用到卷积结果上</w:t>
        <w:br/>
        <w:t xml:space="preserve">        return x * attention_outputs[0]  # 使用通道注意力调整卷积输出</w:t>
        <w:br/>
        <w:t>```</w:t>
        <w:br/>
        <w:br/>
        <w:t>### 代码说明：</w:t>
        <w:br/>
        <w:t>1. **OmniAttention类**：实现了一个多种注意力机制的模块，包括通道注意力、过滤器注意力、空间注意力和核心注意力。通过对输入特征进行处理，生成不同的注意力权重。</w:t>
        <w:br/>
        <w:t>2. **AdaptiveDilatedConv类**：自适应扩张卷积层，结合了可调节的卷积操作和OmniAttention模块。它通过注意力机制来调整卷积的输出，增强模型的表达能力。</w:t>
        <w:br/>
        <w:br/>
        <w:t>### 注意：</w:t>
        <w:br/>
        <w:t>- 以上代码是核心部分，去掉了其他不必要的实现细节和辅助函数，专注于注意力机制和自适应卷积的实现。```</w:t>
      </w:r>
    </w:p>
    <w:p>
      <w:pPr>
        <w:spacing w:line="240" w:lineRule="auto"/>
        <w:jc w:val="left"/>
      </w:pPr>
      <w:r>
        <w:rPr>
          <w:rFonts w:ascii="Times New Roman" w:hAnsi="Times New Roman" w:eastAsia="宋体"/>
          <w:color w:val="000000"/>
          <w:sz w:val="24"/>
        </w:rPr>
        <w:t>这个程序文件 `fadc.py` 是一个深度学习模型的实现，主要使用 PyTorch 框架，包含了一些自定义的卷积层和注意力机制。代码中涉及的主要组件包括 OmniAttention、FrequencySelection、AdaptiveDilatedConv 和 AdaptiveDilatedDWConv。</w:t>
        <w:br/>
        <w:br/>
        <w:t>首先，`OmniAttention` 类实现了一种全局注意力机制，能够对输入的特征图进行通道、过滤器、空间和内核的注意力计算。构造函数中定义了多个卷积层和激活函数，用于生成不同类型的注意力权重。`forward` 方法中首先对输入进行平均池化，然后通过一系列卷积层计算出不同的注意力权重，最后返回这些权重。</w:t>
        <w:br/>
        <w:br/>
        <w:t>接下来，`generate_laplacian_pyramid` 函数用于生成拉普拉斯金字塔，这是一种图像处理技术，可以提取图像的不同频率成分。该函数通过逐层下采样输入张量，计算每一层的拉普拉斯图像，并将其存储在金字塔列表中。</w:t>
        <w:br/>
        <w:br/>
        <w:t>`FrequencySelection` 类实现了一种频率选择机制，允许模型在不同频率范围内选择特征。构造函数中定义了多个卷积层和池化层，支持不同的池化类型（如平均池化和拉普拉斯池化）。`forward` 方法中根据选择的池化类型处理输入特征，并计算出相应的频率权重。</w:t>
        <w:br/>
        <w:br/>
        <w:t>`AdaptiveDilatedConv` 和 `AdaptiveDilatedDWConv` 类是自定义的可调稀疏卷积层，分别用于标准卷积和深度可分离卷积。它们的构造函数中定义了偏移量卷积和掩码卷积，支持不同的填充模式和频率选择机制。在 `forward` 方法中，首先计算偏移量和掩码，然后使用 `modulated_deform_conv2d` 函数进行可调卷积操作。</w:t>
        <w:br/>
        <w:br/>
        <w:t>整体来看，这个文件实现了一个复杂的卷积神经网络模块，结合了注意力机制和频率选择技术，旨在提高模型对不同频率特征的敏感性和表达能力。代码中使用了多种深度学习技术，适合用于图像处理、计算机视觉等领域的研究和应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定义相对位置函数，生成一个相对位置的坐标张量</w:t>
        <w:br/>
        <w:t>def rel_pos(kernel_size):</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定义SMP卷积层</w:t>
        <w:br/>
        <w:t>class SMPConv(nn.Module):</w:t>
        <w:br/>
        <w:t xml:space="preserve">    def __init__(self, planes, kernel_size, n_points, stride, padding, groups):</w:t>
        <w:br/>
        <w:t xml:space="preserve">        super().__init__()</w:t>
        <w:br/>
        <w:t xml:space="preserve">        self.planes = planes</w:t>
        <w:br/>
        <w:t xml:space="preserve">        self.kernel_size = kernel_size</w:t>
        <w:br/>
        <w:t xml:space="preserve">        self.n_points = n_points</w:t>
        <w:br/>
        <w:t xml:space="preserve">        self.init_radius = 2 * (2/kernel_size)  # 初始化半径</w:t>
        <w:br/>
        <w:br/>
        <w:t xml:space="preserve">        # 生成相对位置坐标</w:t>
        <w:br/>
        <w:t xml:space="preserve">        kernel_coord = rel_pos(kernel_size)</w:t>
        <w:br/>
        <w:t xml:space="preserve">        self.register_buffer('kernel_coord', kernel_coord)  # 注册为缓冲区，不会被优化</w:t>
        <w:br/>
        <w:br/>
        <w:t xml:space="preserve">        # 权重坐标初始化</w:t>
        <w:br/>
        <w:t xml:space="preserve">        weight_coord = torch.empty(1, n_points, 2)</w:t>
        <w:br/>
        <w:t xml:space="preserve">        nn.init.trunc_normal_(weight_coord, std=0.2, a=-1., b=1.)  # 截断正态分布初始化</w:t>
        <w:br/>
        <w:t xml:space="preserve">        self.weight_coord = nn.Parameter(weight_coord)  # 注册为可训练参数</w:t>
        <w:br/>
        <w:br/>
        <w:t xml:space="preserve">        # 半径参数初始化</w:t>
        <w:br/>
        <w:t xml:space="preserve">        self.radius = nn.Parameter(torch.empty(1, n_points).unsqueeze(-1).unsqueeze(-1))</w:t>
        <w:br/>
        <w:t xml:space="preserve">        self.radius.data.fill_(value=self.init_radius)</w:t>
        <w:br/>
        <w:br/>
        <w:t xml:space="preserve">        # 权重初始化</w:t>
        <w:br/>
        <w:t xml:space="preserve">        weights = torch.empty(1, planes, n_points)</w:t>
        <w:br/>
        <w:t xml:space="preserve">        nn.init.trunc_normal_(weights, std=.02)</w:t>
        <w:br/>
        <w:t xml:space="preserve">        self.weights = nn.Parameter(weights)</w:t>
        <w:br/>
        <w:br/>
        <w:t xml:space="preserve">    def forward(self, x):</w:t>
        <w:br/>
        <w:t xml:space="preserve">        kernels = self.make_kernels().unsqueeze(1)  # 生成卷积核</w:t>
        <w:br/>
        <w:t xml:space="preserve">        x = x.contiguous()  # 确保输入张量是连续的</w:t>
        <w:br/>
        <w:t xml:space="preserve">        kernels = kernels.contiguous()</w:t>
        <w:br/>
        <w:br/>
        <w:t xml:space="preserve">        # 根据输入数据类型选择合适的深度可分离卷积实现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w:t>
        <w:br/>
        <w:t xml:space="preserve">        diff = F.relu(1 - torch.sum(torch.abs(diff), dim=2) / self.radius)  # 应用ReLU激活函数</w:t>
        <w:br/>
        <w:t xml:space="preserve">        </w:t>
        <w:br/>
        <w:t xml:space="preserve">        # 计算最终的卷积核</w:t>
        <w:br/>
        <w:t xml:space="preserve">        kernels = torch.matmul(self.weights, diff.reshape(1, self.n_points, -1))  # 加权卷积核</w:t>
        <w:br/>
        <w:t xml:space="preserve">        kernels = kernels.reshape(1, self.planes, *self.kernel_coord.shape[2:])  # 调整形状</w:t>
        <w:br/>
        <w:t xml:space="preserve">        kernels = kernels.squeeze(0)</w:t>
        <w:br/>
        <w:t xml:space="preserve">        kernels = torch.flip(kernels.permute(0, 2, 1), dims=(1,))  # 反转维度</w:t>
        <w:br/>
        <w:t xml:space="preserve">        return kernels</w:t>
        <w:br/>
        <w:br/>
        <w:t># 定义SMPBlock模块</w:t>
        <w:br/>
        <w:t>class SMPBlock(nn.Module):</w:t>
        <w:br/>
        <w:t xml:space="preserve">    def __init__(self, in_channels, dw_channels, lk_size, drop_path, n_points=None, n_points_divide=4):</w:t>
        <w:br/>
        <w:t xml:space="preserve">        super().__init__()</w:t>
        <w:br/>
        <w:t xml:space="preserve">        self.pw1 = nn.Sequential(</w:t>
        <w:br/>
        <w:t xml:space="preserve">            nn.Conv2d(in_channels, dw_channels, kernel_size=1, stride=1, padding=0, groups=1, bias=False),</w:t>
        <w:br/>
        <w:t xml:space="preserve">            nn.BatchNorm2d(dw_channels),</w:t>
        <w:br/>
        <w:t xml:space="preserve">            nn.ReLU()</w:t>
        <w:br/>
        <w:t xml:space="preserve">        )</w:t>
        <w:br/>
        <w:t xml:space="preserve">        self.pw2 = nn.Conv2d(dw_channels, in_channels, kernel_size=1, stride=1, padding=0, groups=1, bias=False)</w:t>
        <w:br/>
        <w:t xml:space="preserve">        self.large_kernel = SMPConv(in_channels=dw_channels, out_channels=dw_channels, kernel_size=lk_size,</w:t>
        <w:br/>
        <w:t xml:space="preserve">                                    stride=1, groups=dw_channels, n_points=n_points, n_points_divide=n_points_divide)</w:t>
        <w:br/>
        <w:t xml:space="preserve">        self.drop_path = nn.Identity()  # 可选的drop path</w:t>
        <w:br/>
        <w:br/>
        <w:t xml:space="preserve">    def forward(self, x):</w:t>
        <w:br/>
        <w:t xml:space="preserve">        out = self.pw1(x)  # 第一个1x1卷积</w:t>
        <w:br/>
        <w:t xml:space="preserve">        out = self.large_kernel(out)  # 大卷积核</w:t>
        <w:br/>
        <w:t xml:space="preserve">        out = self.pw2(out)  # 第二个1x1卷积</w:t>
        <w:br/>
        <w:t xml:space="preserve">        return x + self.drop_path(out)  # 残差连接</w:t>
        <w:br/>
        <w:t>```</w:t>
        <w:br/>
        <w:br/>
        <w:t>### 代码说明：</w:t>
        <w:br/>
        <w:t>1. **rel_pos函数**：生成一个给定大小的相对位置坐标张量，用于卷积核的相对位置计算。</w:t>
        <w:br/>
        <w:t>2. **SMPConv类**：自定义的卷积层，使用深度可分离卷积，支持动态生成卷积核。包含初始化权重、半径和相对位置坐标的逻辑。</w:t>
        <w:br/>
        <w:t>3. **make_kernels方法**：计算卷积核的逻辑，使用权重和位置差值生成最终的卷积核。</w:t>
        <w:br/>
        <w:t>4. **SMPBlock类**：构建一个包含两个1x1卷积和一个SMP卷积的模块，支持残差连接。```</w:t>
      </w:r>
    </w:p>
    <w:p>
      <w:pPr>
        <w:spacing w:line="240" w:lineRule="auto"/>
        <w:jc w:val="left"/>
      </w:pPr>
      <w:r>
        <w:rPr>
          <w:rFonts w:ascii="Times New Roman" w:hAnsi="Times New Roman" w:eastAsia="宋体"/>
          <w:color w:val="000000"/>
          <w:sz w:val="24"/>
        </w:rPr>
        <w:t>这个程序文件 `SMPConv.py` 实现了一个自定义的卷积神经网络模块，主要包括了一个名为 `SMPConv` 的卷积层以及一些辅助的类和函数，用于构建更复杂的网络结构。以下是对代码的详细讲解。</w:t>
        <w:br/>
        <w:br/>
        <w:t>首先，程序导入了必要的库，包括 PyTorch 的核心模块、深度学习中的常用功能模块，以及一些自定义的模块和层。特别是，尝试导入深度可分离卷积的实现，如果导入失败则会忽略。</w:t>
        <w:br/>
        <w:br/>
        <w:t>`rel_pos` 函数用于生成相对位置的坐标，输入为卷积核的大小，输出为一个包含相对位置的张量。</w:t>
        <w:br/>
        <w:br/>
        <w:t>`SMPConv` 类是核心卷积模块的实现。其构造函数中定义了多个参数，包括输出通道数、卷积核大小、采样点数、步幅、填充和分组卷积的参数。该类还定义了卷积核的相对位置和权重坐标，并初始化了一些参数。`forward` 方法实现了前向传播，使用深度可分离卷积的实现来处理输入数据。</w:t>
        <w:br/>
        <w:br/>
        <w:t>`make_kernels` 方法生成卷积核。它通过计算权重坐标与卷积核坐标之间的差异，应用 ReLU 激活函数，并通过加权平均生成最终的卷积核。</w:t>
        <w:br/>
        <w:br/>
        <w:t>`radius_clip` 方法用于限制半径的范围，确保其在指定的最小值和最大值之间。</w:t>
        <w:br/>
        <w:br/>
        <w:t>`get_conv2d` 函数根据输入参数决定返回自定义的 `SMPConv` 或标准的 `nn.Conv2d` 卷积层。</w:t>
        <w:br/>
        <w:br/>
        <w:t>`enable_sync_bn` 和 `get_bn` 函数用于控制批归一化的类型，支持同步批归一化和标准批归一化。</w:t>
        <w:br/>
        <w:br/>
        <w:t>`conv_bn` 和 `conv_bn_relu` 函数分别构建带有批归一化和激活函数的卷积层，简化了网络结构的定义。</w:t>
        <w:br/>
        <w:br/>
        <w:t>`fuse_bn` 函数用于将卷积层和批归一化层融合，以提高推理速度。</w:t>
        <w:br/>
        <w:br/>
        <w:t>`SMPCNN` 类是一个包含自定义卷积层和小卷积层的网络模块。它在前向传播中将两个卷积的输出相加，形成最终的输出。</w:t>
        <w:br/>
        <w:br/>
        <w:t>`SMPCNN_ConvFFN` 类实现了一个前馈网络，包含两个逐点卷积层和一个非线性激活函数。它使用 DropPath 技术来实现随机丢弃路径的功能。</w:t>
        <w:br/>
        <w:br/>
        <w:t>`SMPBlock` 类是一个基本的块结构，包含两个逐点卷积层和一个大型卷积层，使用 ReLU 激活函数和 DropPath 技术来增强网络的表达能力。</w:t>
        <w:br/>
        <w:br/>
        <w:t>总体来说，这个文件实现了一个灵活且可扩展的卷积神经网络模块，结合了自定义的卷积操作和常规的卷积层，适用于各种深度学习任务。</w:t>
      </w:r>
    </w:p>
    <w:p>
      <w:pPr>
        <w:spacing w:line="240" w:lineRule="auto"/>
        <w:jc w:val="left"/>
      </w:pPr>
      <w:r>
        <w:rPr>
          <w:rFonts w:ascii="Times New Roman" w:hAnsi="Times New Roman" w:eastAsia="宋体"/>
          <w:color w:val="000000"/>
          <w:sz w:val="24"/>
        </w:rPr>
        <w:t>### 整体功能和构架概括</w:t>
        <w:br/>
        <w:br/>
        <w:t>该项目包含多个深度学习模块，主要用于图像处理和计算机视觉任务。每个文件实现了不同的网络结构和组件，结合了卷积操作、注意力机制和其他先进的深度学习技术，以提高特征提取和表示能力。以下是各个文件的功能概述：</w:t>
        <w:br/>
        <w:br/>
        <w:t>1. **hcfnet.py**: 实现了一个包含多种注意力机制和特征融合策略的深度学习模型，旨在增强图像处理任务中的特征提取能力。</w:t>
        <w:br/>
        <w:t>2. **convnextv2.py**: 实现了 ConvNeXt V2 模型，采用了现代卷积神经网络的设计理念，适用于图像分类等任务，支持多种规模的模型创建。</w:t>
        <w:br/>
        <w:t>3. **fadc.py**: 实现了结合注意力机制和频率选择的卷积层，旨在提高模型对不同频率特征的敏感性，适合图像处理任务。</w:t>
        <w:br/>
        <w:t>4. **SMPConv.py**: 实现了自定义的卷积层和网络模块，结合了深度可分离卷积和批归一化，支持灵活的网络结构设计。</w:t>
        <w:br/>
        <w:br/>
        <w:t>### 文件功能整理表</w:t>
        <w:br/>
        <w:br/>
        <w:t>| 文件名           | 功能描述                                                                                     |</w:t>
        <w:br/>
        <w:t>|------------------|----------------------------------------------------------------------------------------------|</w:t>
        <w:br/>
        <w:t>| hcfnet.py        | 实现了一个深度学习模型，结合多种注意力机制和特征融合策略，用于增强图像处理任务中的特征提取能力。 |</w:t>
        <w:br/>
        <w:t>| convnextv2.py    | 实现了 ConvNeXt V2 模型，支持多种规模的模型创建，适用于图像分类等计算机视觉任务。               |</w:t>
        <w:br/>
        <w:t>| fadc.py          | 实现了结合注意力机制和频率选择的卷积层，旨在提高模型对不同频率特征的敏感性，适合图像处理任务。   |</w:t>
        <w:br/>
        <w:t>| SMPConv.py       | 实现了自定义的卷积层和网络模块，结合深度可分离卷积和批归一化，支持灵活的网络结构设计。         |</w:t>
        <w:br/>
        <w:br/>
        <w:t>这个项目通过不同的模块和文件实现了多样化的深度学习功能，适合用于研究和开发各种计算机视觉应用。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